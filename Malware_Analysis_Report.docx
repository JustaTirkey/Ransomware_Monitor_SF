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4B9737" w14:textId="77777777" w:rsidR="005208D9" w:rsidRPr="0059322F" w:rsidRDefault="00000000" w:rsidP="0059322F">
      <w:pPr>
        <w:pStyle w:val="Heading1"/>
        <w:jc w:val="center"/>
      </w:pPr>
      <w:r w:rsidRPr="0059322F">
        <w:t>Malware Analysis Report: Effects on System Performance</w:t>
      </w:r>
    </w:p>
    <w:p w14:paraId="7BF50ACB" w14:textId="77777777" w:rsidR="005208D9" w:rsidRDefault="00000000">
      <w:pPr>
        <w:pStyle w:val="Heading2"/>
      </w:pPr>
      <w:r>
        <w:t>1. Introduction</w:t>
      </w:r>
    </w:p>
    <w:p w14:paraId="02AC0AA8" w14:textId="3E25909A" w:rsidR="005208D9" w:rsidRDefault="00000000">
      <w:r>
        <w:t>This report investigates the effects of various ransomware samples on system performance. Specifically, it evaluates how they manipulate system parameters like the number of processes, folders, CPU usage, and RAM usage. These tests were conducted using a Bash script to monitor these parameters.</w:t>
      </w:r>
      <w:r>
        <w:br/>
      </w:r>
      <w:r>
        <w:br/>
        <w:t>Only ransomware samples that affect system performance have been included in the analysis.</w:t>
      </w:r>
    </w:p>
    <w:p w14:paraId="1D217AB8" w14:textId="77777777" w:rsidR="005208D9" w:rsidRDefault="00000000">
      <w:pPr>
        <w:pStyle w:val="Heading2"/>
      </w:pPr>
      <w:r>
        <w:t>2. Methodology</w:t>
      </w:r>
    </w:p>
    <w:p w14:paraId="286D945A" w14:textId="77777777" w:rsidR="005208D9" w:rsidRDefault="00000000">
      <w:r>
        <w:t>Tools Used:</w:t>
      </w:r>
    </w:p>
    <w:p w14:paraId="0EE11152" w14:textId="77777777" w:rsidR="005208D9" w:rsidRDefault="00000000" w:rsidP="0059322F">
      <w:pPr>
        <w:pStyle w:val="ListBullet"/>
        <w:numPr>
          <w:ilvl w:val="0"/>
          <w:numId w:val="11"/>
        </w:numPr>
      </w:pPr>
      <w:r>
        <w:t>A Bash script was created to monitor system parameters such as:</w:t>
      </w:r>
    </w:p>
    <w:p w14:paraId="6B623B59" w14:textId="40BE9604" w:rsidR="005208D9" w:rsidRDefault="00000000" w:rsidP="0059322F">
      <w:pPr>
        <w:pStyle w:val="ListBullet"/>
        <w:numPr>
          <w:ilvl w:val="0"/>
          <w:numId w:val="11"/>
        </w:numPr>
      </w:pPr>
      <w:r>
        <w:t>Number of processes</w:t>
      </w:r>
    </w:p>
    <w:p w14:paraId="328E3F7D" w14:textId="5FA2DC1E" w:rsidR="005208D9" w:rsidRDefault="00000000" w:rsidP="0059322F">
      <w:pPr>
        <w:pStyle w:val="ListBullet"/>
        <w:numPr>
          <w:ilvl w:val="0"/>
          <w:numId w:val="11"/>
        </w:numPr>
      </w:pPr>
      <w:r>
        <w:t>CPU usage</w:t>
      </w:r>
    </w:p>
    <w:p w14:paraId="16265CE7" w14:textId="7F0C8793" w:rsidR="005208D9" w:rsidRDefault="00000000" w:rsidP="0059322F">
      <w:pPr>
        <w:pStyle w:val="ListBullet"/>
        <w:numPr>
          <w:ilvl w:val="0"/>
          <w:numId w:val="11"/>
        </w:numPr>
      </w:pPr>
      <w:r>
        <w:t>RAM usage</w:t>
      </w:r>
    </w:p>
    <w:p w14:paraId="58C6D020" w14:textId="77777777" w:rsidR="005208D9" w:rsidRDefault="00000000" w:rsidP="0059322F">
      <w:pPr>
        <w:pStyle w:val="ListBullet"/>
        <w:numPr>
          <w:ilvl w:val="0"/>
          <w:numId w:val="0"/>
        </w:numPr>
        <w:ind w:left="360"/>
      </w:pPr>
      <w:r>
        <w:br/>
        <w:t>Ransomware Samples Analyzed:</w:t>
      </w:r>
    </w:p>
    <w:p w14:paraId="5E2B3D08" w14:textId="607A57E2" w:rsidR="005208D9" w:rsidRDefault="00000000" w:rsidP="0059322F">
      <w:pPr>
        <w:pStyle w:val="ListBullet"/>
        <w:numPr>
          <w:ilvl w:val="0"/>
          <w:numId w:val="12"/>
        </w:numPr>
      </w:pPr>
      <w:proofErr w:type="spellStart"/>
      <w:r>
        <w:t>Wannacry</w:t>
      </w:r>
      <w:proofErr w:type="spellEnd"/>
    </w:p>
    <w:p w14:paraId="3BD13AD7" w14:textId="67D8BF7C" w:rsidR="005208D9" w:rsidRDefault="00000000" w:rsidP="0059322F">
      <w:pPr>
        <w:pStyle w:val="ListBullet"/>
        <w:numPr>
          <w:ilvl w:val="0"/>
          <w:numId w:val="12"/>
        </w:numPr>
      </w:pPr>
      <w:r>
        <w:t>Coronavirus</w:t>
      </w:r>
    </w:p>
    <w:p w14:paraId="64CB2943" w14:textId="32A27AA9" w:rsidR="005208D9" w:rsidRDefault="00000000" w:rsidP="0059322F">
      <w:pPr>
        <w:pStyle w:val="ListBullet"/>
        <w:numPr>
          <w:ilvl w:val="0"/>
          <w:numId w:val="12"/>
        </w:numPr>
      </w:pPr>
      <w:proofErr w:type="spellStart"/>
      <w:r>
        <w:t>SporaRansomware</w:t>
      </w:r>
      <w:proofErr w:type="spellEnd"/>
    </w:p>
    <w:p w14:paraId="60FAE367" w14:textId="291632FE" w:rsidR="005208D9" w:rsidRDefault="00000000" w:rsidP="0059322F">
      <w:pPr>
        <w:pStyle w:val="ListBullet"/>
        <w:numPr>
          <w:ilvl w:val="0"/>
          <w:numId w:val="12"/>
        </w:numPr>
      </w:pPr>
      <w:r>
        <w:t>Dharma</w:t>
      </w:r>
    </w:p>
    <w:p w14:paraId="13F2CE1F" w14:textId="5AB564BD" w:rsidR="005208D9" w:rsidRDefault="00000000" w:rsidP="0059322F">
      <w:pPr>
        <w:pStyle w:val="ListBullet"/>
        <w:numPr>
          <w:ilvl w:val="0"/>
          <w:numId w:val="12"/>
        </w:numPr>
      </w:pPr>
      <w:r>
        <w:t>Cryptolocker</w:t>
      </w:r>
    </w:p>
    <w:p w14:paraId="64DA3DB9" w14:textId="7BE692C7" w:rsidR="005208D9" w:rsidRDefault="00000000" w:rsidP="0059322F">
      <w:pPr>
        <w:pStyle w:val="ListBullet"/>
        <w:numPr>
          <w:ilvl w:val="0"/>
          <w:numId w:val="12"/>
        </w:numPr>
      </w:pPr>
      <w:proofErr w:type="spellStart"/>
      <w:r>
        <w:t>Viralock</w:t>
      </w:r>
      <w:proofErr w:type="spellEnd"/>
    </w:p>
    <w:p w14:paraId="237EC078" w14:textId="77777777" w:rsidR="005208D9" w:rsidRDefault="00000000">
      <w:r>
        <w:br/>
        <w:t>Approach:</w:t>
      </w:r>
    </w:p>
    <w:p w14:paraId="50AA8266" w14:textId="77777777" w:rsidR="005208D9" w:rsidRDefault="00000000">
      <w:r>
        <w:t>The Bash script logs changes in the above-mentioned parameters continuously while the ransomware is executed on the system.</w:t>
      </w:r>
    </w:p>
    <w:p w14:paraId="385975D8" w14:textId="77777777" w:rsidR="005208D9" w:rsidRDefault="00000000">
      <w:pPr>
        <w:pStyle w:val="Heading2"/>
      </w:pPr>
      <w:r>
        <w:t>3. Malware Impact on System Performance</w:t>
      </w:r>
    </w:p>
    <w:p w14:paraId="5B0AC3CC" w14:textId="77777777" w:rsidR="005208D9" w:rsidRDefault="00000000">
      <w:pPr>
        <w:pStyle w:val="Heading3"/>
      </w:pPr>
      <w:r>
        <w:t>3.1 Ransomware that Affects Number of Processes</w:t>
      </w:r>
    </w:p>
    <w:p w14:paraId="47064B44" w14:textId="77777777" w:rsidR="005208D9" w:rsidRDefault="00000000">
      <w:pPr>
        <w:pStyle w:val="Heading4"/>
      </w:pPr>
      <w:r>
        <w:t>Wannacry</w:t>
      </w:r>
    </w:p>
    <w:p w14:paraId="57824798" w14:textId="77777777" w:rsidR="005208D9" w:rsidRDefault="00000000">
      <w:r>
        <w:t>Impact: Wannacry ransomware affects number of processes by causing system anomalies.</w:t>
      </w:r>
    </w:p>
    <w:p w14:paraId="3C016E88" w14:textId="77777777" w:rsidR="005208D9" w:rsidRDefault="00000000">
      <w:r>
        <w:t>Observed Changes: [Provide specific numbers or trends observed in your logs.]</w:t>
      </w:r>
    </w:p>
    <w:p w14:paraId="1DFA28DB" w14:textId="77777777" w:rsidR="005208D9" w:rsidRDefault="00000000">
      <w:pPr>
        <w:pStyle w:val="Heading4"/>
      </w:pPr>
      <w:r>
        <w:t>Coronavirus</w:t>
      </w:r>
    </w:p>
    <w:p w14:paraId="20FE1E0C" w14:textId="77777777" w:rsidR="005208D9" w:rsidRDefault="00000000">
      <w:r>
        <w:t>Impact: Coronavirus ransomware affects number of processes by causing system anomalies.</w:t>
      </w:r>
    </w:p>
    <w:p w14:paraId="4FD36695" w14:textId="77777777" w:rsidR="005208D9" w:rsidRDefault="00000000">
      <w:r>
        <w:lastRenderedPageBreak/>
        <w:t>Observed Changes: [Provide specific numbers or trends observed in your logs.]</w:t>
      </w:r>
    </w:p>
    <w:p w14:paraId="7C13531E" w14:textId="77777777" w:rsidR="005208D9" w:rsidRDefault="00000000">
      <w:pPr>
        <w:pStyle w:val="Heading4"/>
      </w:pPr>
      <w:r>
        <w:t>SporaRansomware</w:t>
      </w:r>
    </w:p>
    <w:p w14:paraId="0C68A2CF" w14:textId="77777777" w:rsidR="005208D9" w:rsidRDefault="00000000">
      <w:r>
        <w:t>Impact: SporaRansomware ransomware affects number of processes by causing system anomalies.</w:t>
      </w:r>
    </w:p>
    <w:p w14:paraId="253A8AE2" w14:textId="77777777" w:rsidR="005208D9" w:rsidRDefault="00000000">
      <w:r>
        <w:t>Observed Changes: [Provide specific numbers or trends observed in your logs.]</w:t>
      </w:r>
    </w:p>
    <w:p w14:paraId="51EED5F8" w14:textId="77777777" w:rsidR="005208D9" w:rsidRDefault="00000000">
      <w:pPr>
        <w:pStyle w:val="Heading4"/>
      </w:pPr>
      <w:r>
        <w:t>Dharma</w:t>
      </w:r>
    </w:p>
    <w:p w14:paraId="52936B13" w14:textId="77777777" w:rsidR="005208D9" w:rsidRDefault="00000000">
      <w:r>
        <w:t>Impact: Dharma ransomware affects number of processes by causing system anomalies.</w:t>
      </w:r>
    </w:p>
    <w:p w14:paraId="7C7FABE3" w14:textId="77777777" w:rsidR="005208D9" w:rsidRDefault="00000000">
      <w:r>
        <w:t>Observed Changes: [Provide specific numbers or trends observed in your logs.]</w:t>
      </w:r>
    </w:p>
    <w:p w14:paraId="48F22A8F" w14:textId="77777777" w:rsidR="005208D9" w:rsidRDefault="00000000">
      <w:pPr>
        <w:pStyle w:val="Heading4"/>
      </w:pPr>
      <w:r>
        <w:t>Cryptolocker</w:t>
      </w:r>
    </w:p>
    <w:p w14:paraId="0D579CF9" w14:textId="77777777" w:rsidR="005208D9" w:rsidRDefault="00000000">
      <w:r>
        <w:t>Impact: Cryptolocker ransomware affects number of processes by causing system anomalies.</w:t>
      </w:r>
    </w:p>
    <w:p w14:paraId="752DBAF2" w14:textId="77777777" w:rsidR="005208D9" w:rsidRDefault="00000000">
      <w:r>
        <w:t>Observed Changes: [Provide specific numbers or trends observed in your logs.]</w:t>
      </w:r>
    </w:p>
    <w:p w14:paraId="7669C27B" w14:textId="77777777" w:rsidR="005208D9" w:rsidRDefault="00000000">
      <w:pPr>
        <w:pStyle w:val="Heading4"/>
      </w:pPr>
      <w:r>
        <w:t>Viralock</w:t>
      </w:r>
    </w:p>
    <w:p w14:paraId="5256F087" w14:textId="77777777" w:rsidR="005208D9" w:rsidRDefault="00000000">
      <w:r>
        <w:t>Impact: Viralock ransomware affects number of processes by causing system anomalies.</w:t>
      </w:r>
    </w:p>
    <w:p w14:paraId="6C565105" w14:textId="77777777" w:rsidR="005208D9" w:rsidRDefault="00000000">
      <w:r>
        <w:t>Observed Changes: [Provide specific numbers or trends observed in your logs.]</w:t>
      </w:r>
    </w:p>
    <w:p w14:paraId="466F0ED3" w14:textId="77777777" w:rsidR="005208D9" w:rsidRDefault="00000000">
      <w:pPr>
        <w:pStyle w:val="Heading3"/>
      </w:pPr>
      <w:r>
        <w:t>3.2 Ransomware that Affects Number of Folders</w:t>
      </w:r>
    </w:p>
    <w:p w14:paraId="2D987E9C" w14:textId="77777777" w:rsidR="005208D9" w:rsidRDefault="00000000">
      <w:pPr>
        <w:pStyle w:val="Heading4"/>
      </w:pPr>
      <w:r>
        <w:t>Wannacry</w:t>
      </w:r>
    </w:p>
    <w:p w14:paraId="4E3DE4DD" w14:textId="77777777" w:rsidR="005208D9" w:rsidRDefault="00000000">
      <w:r>
        <w:t>Impact: Wannacry ransomware affects number of folders by causing system anomalies.</w:t>
      </w:r>
    </w:p>
    <w:p w14:paraId="3781C2FC" w14:textId="77777777" w:rsidR="005208D9" w:rsidRDefault="00000000">
      <w:r>
        <w:t>Observed Changes: [Provide specific numbers or trends observed in your logs.]</w:t>
      </w:r>
    </w:p>
    <w:p w14:paraId="08220914" w14:textId="77777777" w:rsidR="005208D9" w:rsidRDefault="00000000">
      <w:pPr>
        <w:pStyle w:val="Heading4"/>
      </w:pPr>
      <w:r>
        <w:t>Coronavirus</w:t>
      </w:r>
    </w:p>
    <w:p w14:paraId="1CC2FB57" w14:textId="77777777" w:rsidR="005208D9" w:rsidRDefault="00000000">
      <w:r>
        <w:t>Impact: Coronavirus ransomware affects number of folders by causing system anomalies.</w:t>
      </w:r>
    </w:p>
    <w:p w14:paraId="7F30FF7C" w14:textId="77777777" w:rsidR="005208D9" w:rsidRDefault="00000000">
      <w:r>
        <w:t>Observed Changes: [Provide specific numbers or trends observed in your logs.]</w:t>
      </w:r>
    </w:p>
    <w:p w14:paraId="15C631CF" w14:textId="77777777" w:rsidR="005208D9" w:rsidRDefault="00000000">
      <w:pPr>
        <w:pStyle w:val="Heading4"/>
      </w:pPr>
      <w:r>
        <w:t>SporaRansomware</w:t>
      </w:r>
    </w:p>
    <w:p w14:paraId="6F718C1E" w14:textId="77777777" w:rsidR="005208D9" w:rsidRDefault="00000000">
      <w:r>
        <w:t>Impact: SporaRansomware ransomware affects number of folders by causing system anomalies.</w:t>
      </w:r>
    </w:p>
    <w:p w14:paraId="72194465" w14:textId="77777777" w:rsidR="005208D9" w:rsidRDefault="00000000">
      <w:r>
        <w:t>Observed Changes: [Provide specific numbers or trends observed in your logs.]</w:t>
      </w:r>
    </w:p>
    <w:p w14:paraId="4E61CD4D" w14:textId="77777777" w:rsidR="005208D9" w:rsidRDefault="00000000">
      <w:pPr>
        <w:pStyle w:val="Heading4"/>
      </w:pPr>
      <w:r>
        <w:t>Dharma</w:t>
      </w:r>
    </w:p>
    <w:p w14:paraId="190DF17F" w14:textId="77777777" w:rsidR="005208D9" w:rsidRDefault="00000000">
      <w:r>
        <w:t>Impact: Dharma ransomware affects number of folders by causing system anomalies.</w:t>
      </w:r>
    </w:p>
    <w:p w14:paraId="46F6458A" w14:textId="77777777" w:rsidR="005208D9" w:rsidRDefault="00000000">
      <w:r>
        <w:t>Observed Changes: [Provide specific numbers or trends observed in your logs.]</w:t>
      </w:r>
    </w:p>
    <w:p w14:paraId="70D6A602" w14:textId="77777777" w:rsidR="005208D9" w:rsidRDefault="00000000">
      <w:pPr>
        <w:pStyle w:val="Heading4"/>
      </w:pPr>
      <w:r>
        <w:t>Cryptolocker</w:t>
      </w:r>
    </w:p>
    <w:p w14:paraId="75AB83A0" w14:textId="77777777" w:rsidR="005208D9" w:rsidRDefault="00000000">
      <w:r>
        <w:t>Impact: Cryptolocker ransomware affects number of folders by causing system anomalies.</w:t>
      </w:r>
    </w:p>
    <w:p w14:paraId="4FE5765A" w14:textId="77777777" w:rsidR="005208D9" w:rsidRDefault="00000000">
      <w:r>
        <w:lastRenderedPageBreak/>
        <w:t>Observed Changes: [Provide specific numbers or trends observed in your logs.]</w:t>
      </w:r>
    </w:p>
    <w:p w14:paraId="30FA43D2" w14:textId="77777777" w:rsidR="005208D9" w:rsidRDefault="00000000">
      <w:pPr>
        <w:pStyle w:val="Heading4"/>
      </w:pPr>
      <w:r>
        <w:t>Viralock</w:t>
      </w:r>
    </w:p>
    <w:p w14:paraId="0C08A310" w14:textId="77777777" w:rsidR="005208D9" w:rsidRDefault="00000000">
      <w:r>
        <w:t>Impact: Viralock ransomware affects number of folders by causing system anomalies.</w:t>
      </w:r>
    </w:p>
    <w:p w14:paraId="42645323" w14:textId="77777777" w:rsidR="005208D9" w:rsidRDefault="00000000">
      <w:r>
        <w:t>Observed Changes: [Provide specific numbers or trends observed in your logs.]</w:t>
      </w:r>
    </w:p>
    <w:p w14:paraId="1DD633A5" w14:textId="77777777" w:rsidR="005208D9" w:rsidRDefault="00000000">
      <w:pPr>
        <w:pStyle w:val="Heading3"/>
      </w:pPr>
      <w:r>
        <w:t>3.3 Ransomware that Affects CPU Usage</w:t>
      </w:r>
    </w:p>
    <w:p w14:paraId="3D87F0D2" w14:textId="77777777" w:rsidR="005208D9" w:rsidRDefault="00000000">
      <w:pPr>
        <w:pStyle w:val="Heading4"/>
      </w:pPr>
      <w:r>
        <w:t>Wannacry</w:t>
      </w:r>
    </w:p>
    <w:p w14:paraId="232E84C1" w14:textId="77777777" w:rsidR="005208D9" w:rsidRDefault="00000000">
      <w:r>
        <w:t>Impact: Wannacry ransomware affects cpu usage by causing system anomalies.</w:t>
      </w:r>
    </w:p>
    <w:p w14:paraId="4AA79922" w14:textId="77777777" w:rsidR="005208D9" w:rsidRDefault="00000000">
      <w:r>
        <w:t>Observed Changes: [Provide specific numbers or trends observed in your logs.]</w:t>
      </w:r>
    </w:p>
    <w:p w14:paraId="1AAA8FF6" w14:textId="77777777" w:rsidR="005208D9" w:rsidRDefault="00000000">
      <w:pPr>
        <w:pStyle w:val="Heading4"/>
      </w:pPr>
      <w:r>
        <w:t>Coronavirus</w:t>
      </w:r>
    </w:p>
    <w:p w14:paraId="1C618558" w14:textId="77777777" w:rsidR="005208D9" w:rsidRDefault="00000000">
      <w:r>
        <w:t>Impact: Coronavirus ransomware affects cpu usage by causing system anomalies.</w:t>
      </w:r>
    </w:p>
    <w:p w14:paraId="6445448D" w14:textId="77777777" w:rsidR="005208D9" w:rsidRDefault="00000000">
      <w:r>
        <w:t>Observed Changes: [Provide specific numbers or trends observed in your logs.]</w:t>
      </w:r>
    </w:p>
    <w:p w14:paraId="5063CF48" w14:textId="77777777" w:rsidR="005208D9" w:rsidRDefault="00000000">
      <w:pPr>
        <w:pStyle w:val="Heading4"/>
      </w:pPr>
      <w:r>
        <w:t>SporaRansomware</w:t>
      </w:r>
    </w:p>
    <w:p w14:paraId="2013D2E0" w14:textId="77777777" w:rsidR="005208D9" w:rsidRDefault="00000000">
      <w:r>
        <w:t>Impact: SporaRansomware ransomware affects cpu usage by causing system anomalies.</w:t>
      </w:r>
    </w:p>
    <w:p w14:paraId="338DAD6C" w14:textId="77777777" w:rsidR="005208D9" w:rsidRDefault="00000000">
      <w:r>
        <w:t>Observed Changes: [Provide specific numbers or trends observed in your logs.]</w:t>
      </w:r>
    </w:p>
    <w:p w14:paraId="5D42DE1A" w14:textId="77777777" w:rsidR="005208D9" w:rsidRDefault="00000000">
      <w:pPr>
        <w:pStyle w:val="Heading4"/>
      </w:pPr>
      <w:r>
        <w:t>Dharma</w:t>
      </w:r>
    </w:p>
    <w:p w14:paraId="694F6B6D" w14:textId="77777777" w:rsidR="005208D9" w:rsidRDefault="00000000">
      <w:r>
        <w:t>Impact: Dharma ransomware affects cpu usage by causing system anomalies.</w:t>
      </w:r>
    </w:p>
    <w:p w14:paraId="26D92897" w14:textId="77777777" w:rsidR="005208D9" w:rsidRDefault="00000000">
      <w:r>
        <w:t>Observed Changes: [Provide specific numbers or trends observed in your logs.]</w:t>
      </w:r>
    </w:p>
    <w:p w14:paraId="73F6E339" w14:textId="77777777" w:rsidR="005208D9" w:rsidRDefault="00000000">
      <w:pPr>
        <w:pStyle w:val="Heading4"/>
      </w:pPr>
      <w:r>
        <w:t>Cryptolocker</w:t>
      </w:r>
    </w:p>
    <w:p w14:paraId="6177EEA7" w14:textId="77777777" w:rsidR="005208D9" w:rsidRDefault="00000000">
      <w:r>
        <w:t>Impact: Cryptolocker ransomware affects cpu usage by causing system anomalies.</w:t>
      </w:r>
    </w:p>
    <w:p w14:paraId="510B5AB4" w14:textId="77777777" w:rsidR="005208D9" w:rsidRDefault="00000000">
      <w:r>
        <w:t>Observed Changes: [Provide specific numbers or trends observed in your logs.]</w:t>
      </w:r>
    </w:p>
    <w:p w14:paraId="3BA383A8" w14:textId="77777777" w:rsidR="005208D9" w:rsidRDefault="00000000">
      <w:pPr>
        <w:pStyle w:val="Heading4"/>
      </w:pPr>
      <w:r>
        <w:t>Viralock</w:t>
      </w:r>
    </w:p>
    <w:p w14:paraId="0AFE9CD3" w14:textId="77777777" w:rsidR="005208D9" w:rsidRDefault="00000000">
      <w:r>
        <w:t>Impact: Viralock ransomware affects cpu usage by causing system anomalies.</w:t>
      </w:r>
    </w:p>
    <w:p w14:paraId="64D3077E" w14:textId="77777777" w:rsidR="005208D9" w:rsidRDefault="00000000">
      <w:r>
        <w:t>Observed Changes: [Provide specific numbers or trends observed in your logs.]</w:t>
      </w:r>
    </w:p>
    <w:p w14:paraId="0ED3597F" w14:textId="77777777" w:rsidR="005208D9" w:rsidRDefault="00000000">
      <w:pPr>
        <w:pStyle w:val="Heading3"/>
      </w:pPr>
      <w:r>
        <w:t>3.4 Ransomware that Affects RAM Usage</w:t>
      </w:r>
    </w:p>
    <w:p w14:paraId="5D1D261E" w14:textId="77777777" w:rsidR="005208D9" w:rsidRDefault="00000000">
      <w:pPr>
        <w:pStyle w:val="Heading4"/>
      </w:pPr>
      <w:r>
        <w:t>Wannacry</w:t>
      </w:r>
    </w:p>
    <w:p w14:paraId="424C2397" w14:textId="77777777" w:rsidR="005208D9" w:rsidRDefault="00000000">
      <w:r>
        <w:t>Impact: Wannacry ransomware affects ram usage by causing system anomalies.</w:t>
      </w:r>
    </w:p>
    <w:p w14:paraId="7DFE37C3" w14:textId="77777777" w:rsidR="005208D9" w:rsidRDefault="00000000">
      <w:r>
        <w:t>Observed Changes: [Provide specific numbers or trends observed in your logs.]</w:t>
      </w:r>
    </w:p>
    <w:p w14:paraId="1CAE20DD" w14:textId="77777777" w:rsidR="005208D9" w:rsidRDefault="00000000">
      <w:pPr>
        <w:pStyle w:val="Heading4"/>
      </w:pPr>
      <w:r>
        <w:t>Coronavirus</w:t>
      </w:r>
    </w:p>
    <w:p w14:paraId="5F2F7CD9" w14:textId="77777777" w:rsidR="005208D9" w:rsidRDefault="00000000">
      <w:r>
        <w:t>Impact: Coronavirus ransomware affects ram usage by causing system anomalies.</w:t>
      </w:r>
    </w:p>
    <w:p w14:paraId="3BD5845F" w14:textId="77777777" w:rsidR="005208D9" w:rsidRDefault="00000000">
      <w:r>
        <w:lastRenderedPageBreak/>
        <w:t>Observed Changes: [Provide specific numbers or trends observed in your logs.]</w:t>
      </w:r>
    </w:p>
    <w:p w14:paraId="09440DCD" w14:textId="77777777" w:rsidR="005208D9" w:rsidRDefault="00000000">
      <w:pPr>
        <w:pStyle w:val="Heading4"/>
      </w:pPr>
      <w:r>
        <w:t>SporaRansomware</w:t>
      </w:r>
    </w:p>
    <w:p w14:paraId="12D22A6C" w14:textId="77777777" w:rsidR="005208D9" w:rsidRDefault="00000000">
      <w:r>
        <w:t>Impact: SporaRansomware ransomware affects ram usage by causing system anomalies.</w:t>
      </w:r>
    </w:p>
    <w:p w14:paraId="23B22683" w14:textId="77777777" w:rsidR="005208D9" w:rsidRDefault="00000000">
      <w:r>
        <w:t>Observed Changes: [Provide specific numbers or trends observed in your logs.]</w:t>
      </w:r>
    </w:p>
    <w:p w14:paraId="047C28B0" w14:textId="77777777" w:rsidR="005208D9" w:rsidRDefault="00000000">
      <w:pPr>
        <w:pStyle w:val="Heading4"/>
      </w:pPr>
      <w:r>
        <w:t>Dharma</w:t>
      </w:r>
    </w:p>
    <w:p w14:paraId="2A31AB26" w14:textId="77777777" w:rsidR="005208D9" w:rsidRDefault="00000000">
      <w:r>
        <w:t>Impact: Dharma ransomware affects ram usage by causing system anomalies.</w:t>
      </w:r>
    </w:p>
    <w:p w14:paraId="4E7FA805" w14:textId="77777777" w:rsidR="005208D9" w:rsidRDefault="00000000">
      <w:r>
        <w:t>Observed Changes: [Provide specific numbers or trends observed in your logs.]</w:t>
      </w:r>
    </w:p>
    <w:p w14:paraId="125DB225" w14:textId="77777777" w:rsidR="005208D9" w:rsidRDefault="00000000">
      <w:pPr>
        <w:pStyle w:val="Heading4"/>
      </w:pPr>
      <w:r>
        <w:t>Cryptolocker</w:t>
      </w:r>
    </w:p>
    <w:p w14:paraId="2F87DF41" w14:textId="77777777" w:rsidR="005208D9" w:rsidRDefault="00000000">
      <w:r>
        <w:t>Impact: Cryptolocker ransomware affects ram usage by causing system anomalies.</w:t>
      </w:r>
    </w:p>
    <w:p w14:paraId="0A8C81BB" w14:textId="77777777" w:rsidR="005208D9" w:rsidRDefault="00000000">
      <w:r>
        <w:t>Observed Changes: [Provide specific numbers or trends observed in your logs.]</w:t>
      </w:r>
    </w:p>
    <w:p w14:paraId="4B59907D" w14:textId="77777777" w:rsidR="005208D9" w:rsidRDefault="00000000">
      <w:pPr>
        <w:pStyle w:val="Heading4"/>
      </w:pPr>
      <w:r>
        <w:t>Viralock</w:t>
      </w:r>
    </w:p>
    <w:p w14:paraId="4608F608" w14:textId="77777777" w:rsidR="005208D9" w:rsidRDefault="00000000">
      <w:r>
        <w:t>Impact: Viralock ransomware affects ram usage by causing system anomalies.</w:t>
      </w:r>
    </w:p>
    <w:p w14:paraId="60D37CF3" w14:textId="77777777" w:rsidR="005208D9" w:rsidRDefault="00000000">
      <w:r>
        <w:t>Observed Changes: [Provide specific numbers or trends observed in your logs.]</w:t>
      </w:r>
    </w:p>
    <w:p w14:paraId="2C6D73A2" w14:textId="77777777" w:rsidR="005208D9" w:rsidRDefault="00000000">
      <w:pPr>
        <w:pStyle w:val="Heading2"/>
      </w:pPr>
      <w:r>
        <w:t>4. Summary of Findings</w:t>
      </w:r>
    </w:p>
    <w:p w14:paraId="7DF9E344" w14:textId="77777777" w:rsidR="005208D9" w:rsidRDefault="00000000">
      <w:r>
        <w:t>All ransomware samples tested in this study show significant effects on system performance, particularly on the number of processes, CPU usage, and RAM usage. Folders are also manipulated by most samples, often to store encrypted data or to further propagate the malware.</w:t>
      </w:r>
    </w:p>
    <w:p w14:paraId="7690AA9A" w14:textId="77777777" w:rsidR="005208D9" w:rsidRDefault="00000000">
      <w:pPr>
        <w:pStyle w:val="Heading2"/>
      </w:pPr>
      <w:r>
        <w:t>5. Conclusion</w:t>
      </w:r>
    </w:p>
    <w:p w14:paraId="26EDBC60" w14:textId="77777777" w:rsidR="005208D9" w:rsidRDefault="00000000">
      <w:r>
        <w:t>This report emphasizes the importance of monitoring system performance metrics, as ransomware that does not encrypt files can still cause significant system resource degradation. The analysis of these malware samples shows that without encryption, such malware still uses system resources in a highly detrimental manner.</w:t>
      </w:r>
    </w:p>
    <w:sectPr w:rsidR="005208D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378F1D51"/>
    <w:multiLevelType w:val="hybridMultilevel"/>
    <w:tmpl w:val="9FC01E60"/>
    <w:lvl w:ilvl="0" w:tplc="080AD082">
      <w:numFmt w:val="bullet"/>
      <w:lvlText w:val="•"/>
      <w:lvlJc w:val="left"/>
      <w:pPr>
        <w:ind w:left="720" w:hanging="360"/>
      </w:pPr>
      <w:rPr>
        <w:rFonts w:ascii="Cambria" w:eastAsiaTheme="minorEastAsia" w:hAnsi="Cambri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9F53844"/>
    <w:multiLevelType w:val="hybridMultilevel"/>
    <w:tmpl w:val="A87AFB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87140D1"/>
    <w:multiLevelType w:val="hybridMultilevel"/>
    <w:tmpl w:val="8BB076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58121005">
    <w:abstractNumId w:val="8"/>
  </w:num>
  <w:num w:numId="2" w16cid:durableId="588196563">
    <w:abstractNumId w:val="6"/>
  </w:num>
  <w:num w:numId="3" w16cid:durableId="1306811253">
    <w:abstractNumId w:val="5"/>
  </w:num>
  <w:num w:numId="4" w16cid:durableId="1018580666">
    <w:abstractNumId w:val="4"/>
  </w:num>
  <w:num w:numId="5" w16cid:durableId="823395406">
    <w:abstractNumId w:val="7"/>
  </w:num>
  <w:num w:numId="6" w16cid:durableId="2079747062">
    <w:abstractNumId w:val="3"/>
  </w:num>
  <w:num w:numId="7" w16cid:durableId="1752387372">
    <w:abstractNumId w:val="2"/>
  </w:num>
  <w:num w:numId="8" w16cid:durableId="164058911">
    <w:abstractNumId w:val="1"/>
  </w:num>
  <w:num w:numId="9" w16cid:durableId="13383243">
    <w:abstractNumId w:val="0"/>
  </w:num>
  <w:num w:numId="10" w16cid:durableId="1107118945">
    <w:abstractNumId w:val="9"/>
  </w:num>
  <w:num w:numId="11" w16cid:durableId="425852965">
    <w:abstractNumId w:val="10"/>
  </w:num>
  <w:num w:numId="12" w16cid:durableId="24395105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208D9"/>
    <w:rsid w:val="0059322F"/>
    <w:rsid w:val="008931AD"/>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12CBE7C"/>
  <w14:defaultImageDpi w14:val="300"/>
  <w15:docId w15:val="{1F9266AF-C004-4B34-9AE9-E26D19BF5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858</Words>
  <Characters>4895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5742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JUSTA TIRKEY</cp:lastModifiedBy>
  <cp:revision>2</cp:revision>
  <dcterms:created xsi:type="dcterms:W3CDTF">2013-12-23T23:15:00Z</dcterms:created>
  <dcterms:modified xsi:type="dcterms:W3CDTF">2025-04-01T18:44:00Z</dcterms:modified>
  <cp:category/>
</cp:coreProperties>
</file>